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FE296" w14:textId="77777777" w:rsidR="0085319A" w:rsidRPr="006A6B55" w:rsidRDefault="00000000">
      <w:pPr>
        <w:pStyle w:val="Heading1"/>
        <w:rPr>
          <w:color w:val="FF0000"/>
        </w:rPr>
      </w:pPr>
      <w:r w:rsidRPr="006A6B55">
        <w:rPr>
          <w:color w:val="FF0000"/>
        </w:rPr>
        <w:t>Istanbul Health and Technology University</w:t>
      </w:r>
    </w:p>
    <w:p w14:paraId="1B84414D" w14:textId="77777777" w:rsidR="0085319A" w:rsidRPr="006A6B55" w:rsidRDefault="00000000">
      <w:pPr>
        <w:pStyle w:val="Heading2"/>
        <w:rPr>
          <w:color w:val="FF0000"/>
        </w:rPr>
      </w:pPr>
      <w:r w:rsidRPr="006A6B55">
        <w:rPr>
          <w:color w:val="FF0000"/>
        </w:rPr>
        <w:t>Faculty of Engineering and Natural Sciences</w:t>
      </w:r>
    </w:p>
    <w:p w14:paraId="3BC9F247" w14:textId="77777777" w:rsidR="0085319A" w:rsidRPr="006A6B55" w:rsidRDefault="00000000">
      <w:pPr>
        <w:pStyle w:val="Heading2"/>
        <w:rPr>
          <w:color w:val="FF0000"/>
        </w:rPr>
      </w:pPr>
      <w:r w:rsidRPr="006A6B55">
        <w:rPr>
          <w:color w:val="FF0000"/>
        </w:rPr>
        <w:t>Software Engineering Department</w:t>
      </w:r>
    </w:p>
    <w:p w14:paraId="4D605653" w14:textId="77777777" w:rsidR="0085319A" w:rsidRPr="006A6B55" w:rsidRDefault="00000000">
      <w:pPr>
        <w:pStyle w:val="IntenseQuote"/>
        <w:rPr>
          <w:color w:val="FF0000"/>
        </w:rPr>
      </w:pPr>
      <w:r w:rsidRPr="006A6B55">
        <w:rPr>
          <w:color w:val="FF0000"/>
        </w:rPr>
        <w:br/>
        <w:t>COURSE PROJECT – SWE208</w:t>
      </w:r>
      <w:r w:rsidRPr="006A6B55">
        <w:rPr>
          <w:color w:val="FF0000"/>
        </w:rPr>
        <w:br/>
        <w:t>Computing Systems</w:t>
      </w:r>
    </w:p>
    <w:p w14:paraId="03DC8167" w14:textId="77777777" w:rsidR="0085319A" w:rsidRDefault="00000000">
      <w:pPr>
        <w:pStyle w:val="Heading2"/>
      </w:pPr>
      <w:r>
        <w:t>PROJECT TITLE</w:t>
      </w:r>
    </w:p>
    <w:p w14:paraId="3D5CF854" w14:textId="77777777" w:rsidR="0085319A" w:rsidRDefault="00000000">
      <w:r>
        <w:t>Implementing Binary Representation and Control Flow in C++</w:t>
      </w:r>
    </w:p>
    <w:p w14:paraId="32AF72ED" w14:textId="77777777" w:rsidR="0085319A" w:rsidRDefault="00000000">
      <w:pPr>
        <w:pStyle w:val="Heading2"/>
      </w:pPr>
      <w:r>
        <w:t>Team Members</w:t>
      </w:r>
    </w:p>
    <w:p w14:paraId="0FD8C1B9" w14:textId="77777777" w:rsidR="0085319A" w:rsidRDefault="00000000">
      <w:r>
        <w:t>Hazar Dardağan (220610010)</w:t>
      </w:r>
    </w:p>
    <w:p w14:paraId="098C7E99" w14:textId="77777777" w:rsidR="0085319A" w:rsidRDefault="00000000">
      <w:pPr>
        <w:pStyle w:val="Heading2"/>
      </w:pPr>
      <w:r>
        <w:t>Project Description</w:t>
      </w:r>
    </w:p>
    <w:p w14:paraId="6DE16362" w14:textId="77777777" w:rsidR="0085319A" w:rsidRDefault="00000000">
      <w:r>
        <w:t>This project was developed to demonstrate basic computing systems concepts such as binary number representation, control flow, memory usage, and file input/output using the C++ programming language. The user enters a number, and the program converts this number to its binary form, prints it to the screen, and saves the result in a file named 'output.txt'.</w:t>
      </w:r>
      <w:r>
        <w:br/>
      </w:r>
      <w:r>
        <w:br/>
        <w:t>The purpose is to help understand how data is represented in binary, how to use pointers and control structures, and how to write to a file—all through a simple terminal-based application.</w:t>
      </w:r>
    </w:p>
    <w:p w14:paraId="7AAEA274" w14:textId="77777777" w:rsidR="0085319A" w:rsidRPr="006A6B55" w:rsidRDefault="00000000">
      <w:pPr>
        <w:pStyle w:val="Heading2"/>
        <w:rPr>
          <w:color w:val="FF0000"/>
        </w:rPr>
      </w:pPr>
      <w:r w:rsidRPr="006A6B55">
        <w:rPr>
          <w:color w:val="FF0000"/>
        </w:rPr>
        <w:t>Key Features</w:t>
      </w:r>
    </w:p>
    <w:p w14:paraId="189B4616" w14:textId="77777777" w:rsidR="0085319A" w:rsidRDefault="00000000">
      <w:r>
        <w:t>Feature 1: Binary Conversion – Converts a decimal number to binary using a loop and stores the result.</w:t>
      </w:r>
    </w:p>
    <w:p w14:paraId="17DC7CE8" w14:textId="77777777" w:rsidR="0085319A" w:rsidRDefault="00000000">
      <w:r>
        <w:t>Feature 2: Pointer &amp; Array Usage – Uses std::vector to store binary digits and pointers in function parameters.</w:t>
      </w:r>
    </w:p>
    <w:p w14:paraId="00B08BA1" w14:textId="77777777" w:rsidR="0085319A" w:rsidRDefault="00000000">
      <w:r>
        <w:t>Feature 3: File Output – Saves the original number and its binary form into a .txt file.</w:t>
      </w:r>
    </w:p>
    <w:p w14:paraId="0FE94D93" w14:textId="77777777" w:rsidR="0085319A" w:rsidRPr="006A6B55" w:rsidRDefault="00000000">
      <w:pPr>
        <w:pStyle w:val="Heading2"/>
        <w:rPr>
          <w:color w:val="FF0000"/>
        </w:rPr>
      </w:pPr>
      <w:r w:rsidRPr="006A6B55">
        <w:rPr>
          <w:color w:val="FF0000"/>
        </w:rPr>
        <w:t>Technologies</w:t>
      </w:r>
    </w:p>
    <w:p w14:paraId="0451A8B8" w14:textId="77777777" w:rsidR="0085319A" w:rsidRDefault="00000000">
      <w:r>
        <w:t>Language: C++</w:t>
      </w:r>
    </w:p>
    <w:p w14:paraId="4BC24F2E" w14:textId="77777777" w:rsidR="0085319A" w:rsidRDefault="00000000">
      <w:r>
        <w:t>Development Environment: Visual Studio Code / Dev C++</w:t>
      </w:r>
    </w:p>
    <w:p w14:paraId="78647FF8" w14:textId="77777777" w:rsidR="0085319A" w:rsidRDefault="00000000">
      <w:r>
        <w:t>Libraries: &lt;iostream&gt;, &lt;fstream&gt;, &lt;vector&gt;</w:t>
      </w:r>
    </w:p>
    <w:p w14:paraId="428E56F6" w14:textId="77777777" w:rsidR="0085319A" w:rsidRDefault="00000000">
      <w:r>
        <w:lastRenderedPageBreak/>
        <w:t>Version Control: Git, GitHub</w:t>
      </w:r>
    </w:p>
    <w:p w14:paraId="69AAFD99" w14:textId="77777777" w:rsidR="0085319A" w:rsidRPr="006A6B55" w:rsidRDefault="00000000">
      <w:pPr>
        <w:pStyle w:val="Heading2"/>
        <w:rPr>
          <w:color w:val="FF0000"/>
        </w:rPr>
      </w:pPr>
      <w:r w:rsidRPr="006A6B55">
        <w:rPr>
          <w:color w:val="FF0000"/>
        </w:rPr>
        <w:t>Implementation</w:t>
      </w:r>
    </w:p>
    <w:p w14:paraId="5FCFB571" w14:textId="77777777" w:rsidR="0085319A" w:rsidRDefault="00000000">
      <w:r>
        <w:t>Data Structures: Used std::vector&lt;int&gt; to dynamically store binary digits.</w:t>
      </w:r>
      <w:r>
        <w:br/>
        <w:t>Input/Output Handling: Input is taken from the terminal and results are shown in both terminal and a file.</w:t>
      </w:r>
      <w:r>
        <w:br/>
        <w:t>Challenges: Keeping the binary output in the correct order required reversing the result vector.</w:t>
      </w:r>
      <w:r>
        <w:br/>
        <w:t>Design Decisions: Code was kept modular by separating binary conversion logic into a function. Input validation ensures that negative numbers are not accepted.</w:t>
      </w:r>
    </w:p>
    <w:p w14:paraId="3E70883E" w14:textId="2AC9E1B8" w:rsidR="0085319A" w:rsidRPr="006A6B55" w:rsidRDefault="00000000">
      <w:pPr>
        <w:pStyle w:val="IntenseQuote"/>
        <w:rPr>
          <w:color w:val="FF0000"/>
        </w:rPr>
      </w:pPr>
      <w:r w:rsidRPr="006A6B55">
        <w:rPr>
          <w:color w:val="FF0000"/>
        </w:rPr>
        <w:t>Code Snippet:</w:t>
      </w:r>
      <w:r w:rsidRPr="006A6B55">
        <w:rPr>
          <w:color w:val="FF0000"/>
        </w:rPr>
        <w:br/>
        <w:t xml:space="preserve">void </w:t>
      </w:r>
      <w:proofErr w:type="spellStart"/>
      <w:proofErr w:type="gramStart"/>
      <w:r w:rsidRPr="006A6B55">
        <w:rPr>
          <w:color w:val="FF0000"/>
        </w:rPr>
        <w:t>convertToBinary</w:t>
      </w:r>
      <w:proofErr w:type="spellEnd"/>
      <w:r w:rsidRPr="006A6B55">
        <w:rPr>
          <w:color w:val="FF0000"/>
        </w:rPr>
        <w:t>(</w:t>
      </w:r>
      <w:proofErr w:type="gramEnd"/>
      <w:r w:rsidRPr="006A6B55">
        <w:rPr>
          <w:color w:val="FF0000"/>
        </w:rPr>
        <w:t>int number, vector&lt;int&gt;&amp; binary) {</w:t>
      </w:r>
      <w:r w:rsidRPr="006A6B55">
        <w:rPr>
          <w:color w:val="FF0000"/>
        </w:rPr>
        <w:br/>
        <w:t xml:space="preserve">    while (number &gt; 0) {</w:t>
      </w:r>
      <w:r w:rsidRPr="006A6B55">
        <w:rPr>
          <w:color w:val="FF0000"/>
        </w:rPr>
        <w:br/>
        <w:t xml:space="preserve">        </w:t>
      </w:r>
      <w:proofErr w:type="spellStart"/>
      <w:proofErr w:type="gramStart"/>
      <w:r w:rsidRPr="006A6B55">
        <w:rPr>
          <w:color w:val="FF0000"/>
        </w:rPr>
        <w:t>binary.push</w:t>
      </w:r>
      <w:proofErr w:type="gramEnd"/>
      <w:r w:rsidRPr="006A6B55">
        <w:rPr>
          <w:color w:val="FF0000"/>
        </w:rPr>
        <w:t>_</w:t>
      </w:r>
      <w:proofErr w:type="gramStart"/>
      <w:r w:rsidRPr="006A6B55">
        <w:rPr>
          <w:color w:val="FF0000"/>
        </w:rPr>
        <w:t>back</w:t>
      </w:r>
      <w:proofErr w:type="spellEnd"/>
      <w:r w:rsidRPr="006A6B55">
        <w:rPr>
          <w:color w:val="FF0000"/>
        </w:rPr>
        <w:t>(</w:t>
      </w:r>
      <w:proofErr w:type="gramEnd"/>
      <w:r w:rsidRPr="006A6B55">
        <w:rPr>
          <w:color w:val="FF0000"/>
        </w:rPr>
        <w:t>number % 2);</w:t>
      </w:r>
      <w:r w:rsidRPr="006A6B55">
        <w:rPr>
          <w:color w:val="FF0000"/>
        </w:rPr>
        <w:br/>
        <w:t xml:space="preserve">        number /= 2;</w:t>
      </w:r>
      <w:r w:rsidRPr="006A6B55">
        <w:rPr>
          <w:color w:val="FF0000"/>
        </w:rPr>
        <w:br/>
        <w:t xml:space="preserve">  </w:t>
      </w:r>
      <w:proofErr w:type="gramStart"/>
      <w:r w:rsidRPr="006A6B55">
        <w:rPr>
          <w:color w:val="FF0000"/>
        </w:rPr>
        <w:t xml:space="preserve">  }</w:t>
      </w:r>
      <w:proofErr w:type="gramEnd"/>
      <w:r w:rsidRPr="006A6B55">
        <w:rPr>
          <w:color w:val="FF0000"/>
        </w:rPr>
        <w:br/>
        <w:t xml:space="preserve">    if (</w:t>
      </w:r>
      <w:proofErr w:type="spellStart"/>
      <w:proofErr w:type="gramStart"/>
      <w:r w:rsidRPr="006A6B55">
        <w:rPr>
          <w:color w:val="FF0000"/>
        </w:rPr>
        <w:t>binary.empty</w:t>
      </w:r>
      <w:proofErr w:type="spellEnd"/>
      <w:proofErr w:type="gramEnd"/>
      <w:r w:rsidRPr="006A6B55">
        <w:rPr>
          <w:color w:val="FF0000"/>
        </w:rPr>
        <w:t xml:space="preserve">()) </w:t>
      </w:r>
      <w:proofErr w:type="spellStart"/>
      <w:proofErr w:type="gramStart"/>
      <w:r w:rsidRPr="006A6B55">
        <w:rPr>
          <w:color w:val="FF0000"/>
        </w:rPr>
        <w:t>binary.push</w:t>
      </w:r>
      <w:proofErr w:type="gramEnd"/>
      <w:r w:rsidRPr="006A6B55">
        <w:rPr>
          <w:color w:val="FF0000"/>
        </w:rPr>
        <w:t>_</w:t>
      </w:r>
      <w:proofErr w:type="gramStart"/>
      <w:r w:rsidRPr="006A6B55">
        <w:rPr>
          <w:color w:val="FF0000"/>
        </w:rPr>
        <w:t>back</w:t>
      </w:r>
      <w:proofErr w:type="spellEnd"/>
      <w:r w:rsidRPr="006A6B55">
        <w:rPr>
          <w:color w:val="FF0000"/>
        </w:rPr>
        <w:t>(</w:t>
      </w:r>
      <w:proofErr w:type="gramEnd"/>
      <w:r w:rsidRPr="006A6B55">
        <w:rPr>
          <w:color w:val="FF0000"/>
        </w:rPr>
        <w:t>0); // Handles zero case</w:t>
      </w:r>
      <w:r w:rsidRPr="006A6B55">
        <w:rPr>
          <w:color w:val="FF0000"/>
        </w:rPr>
        <w:br/>
      </w:r>
      <w:r w:rsidR="006A6B55">
        <w:rPr>
          <w:color w:val="FF0000"/>
        </w:rPr>
        <w:t>}</w:t>
      </w:r>
    </w:p>
    <w:sectPr w:rsidR="0085319A" w:rsidRPr="006A6B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8025151">
    <w:abstractNumId w:val="8"/>
  </w:num>
  <w:num w:numId="2" w16cid:durableId="1939946745">
    <w:abstractNumId w:val="6"/>
  </w:num>
  <w:num w:numId="3" w16cid:durableId="1697317342">
    <w:abstractNumId w:val="5"/>
  </w:num>
  <w:num w:numId="4" w16cid:durableId="2127776210">
    <w:abstractNumId w:val="4"/>
  </w:num>
  <w:num w:numId="5" w16cid:durableId="775750419">
    <w:abstractNumId w:val="7"/>
  </w:num>
  <w:num w:numId="6" w16cid:durableId="480199411">
    <w:abstractNumId w:val="3"/>
  </w:num>
  <w:num w:numId="7" w16cid:durableId="387992386">
    <w:abstractNumId w:val="2"/>
  </w:num>
  <w:num w:numId="8" w16cid:durableId="1463883231">
    <w:abstractNumId w:val="1"/>
  </w:num>
  <w:num w:numId="9" w16cid:durableId="131028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6B55"/>
    <w:rsid w:val="0085319A"/>
    <w:rsid w:val="00AA1D8D"/>
    <w:rsid w:val="00B47730"/>
    <w:rsid w:val="00CB0664"/>
    <w:rsid w:val="00EA6D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7728AC"/>
  <w14:defaultImageDpi w14:val="300"/>
  <w15:docId w15:val="{E36F29E1-1A06-44E8-80E9-4AF282F9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HAZAR DARDAĞAN</cp:lastModifiedBy>
  <cp:revision>3</cp:revision>
  <dcterms:created xsi:type="dcterms:W3CDTF">2013-12-23T23:15:00Z</dcterms:created>
  <dcterms:modified xsi:type="dcterms:W3CDTF">2025-05-23T14:31:00Z</dcterms:modified>
  <cp:category/>
</cp:coreProperties>
</file>